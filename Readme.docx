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AEAD" w14:textId="7D3A6DDB" w:rsidR="00B451A7" w:rsidRDefault="00000000" w:rsidP="00B451A7">
      <w:pPr>
        <w:pStyle w:val="Heading1"/>
      </w:pPr>
      <w:r>
        <w:t>E-commerce Microservices Project</w:t>
      </w:r>
    </w:p>
    <w:p w14:paraId="66402731" w14:textId="1023E6D2" w:rsidR="00710AEC" w:rsidRDefault="00000000">
      <w:pPr>
        <w:pStyle w:val="Heading2"/>
      </w:pPr>
      <w:r>
        <w:t>Project Overview</w:t>
      </w:r>
    </w:p>
    <w:p w14:paraId="462C8061" w14:textId="77777777" w:rsidR="00710AEC" w:rsidRDefault="00000000">
      <w:r>
        <w:t>This project is a Microservices-based E-commerce Application built using Java Spring Boot. Each functionality (Authentication, Product Management, Order Management, etc.) is separated into individual microservices to ensure scalability, maintainability, and flexibility.</w:t>
      </w:r>
    </w:p>
    <w:p w14:paraId="3445F390" w14:textId="77777777" w:rsidR="00710AEC" w:rsidRDefault="00000000">
      <w:r>
        <w:t>The system uses an API Gateway to handle all client requests, route them to appropriate services, and manage cross-cutting concerns like authentication and CORS.</w:t>
      </w:r>
    </w:p>
    <w:p w14:paraId="6C6F97EA" w14:textId="77777777" w:rsidR="00B451A7" w:rsidRDefault="00B451A7">
      <w:pPr>
        <w:pStyle w:val="Heading2"/>
      </w:pPr>
    </w:p>
    <w:p w14:paraId="7A9DAB7C" w14:textId="423AFFAE" w:rsidR="00710AEC" w:rsidRDefault="00000000">
      <w:pPr>
        <w:pStyle w:val="Heading2"/>
      </w:pPr>
      <w:r>
        <w:t>Architecture</w:t>
      </w:r>
    </w:p>
    <w:p w14:paraId="0DC89B87" w14:textId="77777777" w:rsidR="00710AEC" w:rsidRDefault="00000000">
      <w:r>
        <w:t>- Auth Service: User Registration, Login, JWT Authentication</w:t>
      </w:r>
    </w:p>
    <w:p w14:paraId="640337AC" w14:textId="77777777" w:rsidR="00710AEC" w:rsidRDefault="00000000">
      <w:r>
        <w:t>- Product Service: Product Catalog Management</w:t>
      </w:r>
    </w:p>
    <w:p w14:paraId="6A7BB313" w14:textId="77777777" w:rsidR="00710AEC" w:rsidRDefault="00000000">
      <w:r>
        <w:t>- Order Service: Order Creation, Order Management</w:t>
      </w:r>
    </w:p>
    <w:p w14:paraId="2691C7D4" w14:textId="77777777" w:rsidR="00710AEC" w:rsidRDefault="00000000">
      <w:r>
        <w:t>- API Gateway: Centralized Entry Point for All Requests</w:t>
      </w:r>
    </w:p>
    <w:p w14:paraId="41ABE762" w14:textId="77777777" w:rsidR="00710AEC" w:rsidRDefault="00000000">
      <w:r>
        <w:t>Each service has its own database (Database per Service Pattern). Services communicate through REST APIs (synchronous communication).</w:t>
      </w:r>
    </w:p>
    <w:p w14:paraId="19819E6C" w14:textId="77777777" w:rsidR="00B451A7" w:rsidRDefault="00B451A7">
      <w:pPr>
        <w:pStyle w:val="Heading2"/>
      </w:pPr>
    </w:p>
    <w:p w14:paraId="7DA4EDDC" w14:textId="7CB9BEF5" w:rsidR="00B451A7" w:rsidRDefault="00000000" w:rsidP="00B451A7">
      <w:pPr>
        <w:pStyle w:val="Heading2"/>
      </w:pPr>
      <w:r>
        <w:t>Tech Stack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485"/>
        <w:gridCol w:w="6145"/>
      </w:tblGrid>
      <w:tr w:rsidR="00B451A7" w:rsidRPr="00B451A7" w14:paraId="64153228" w14:textId="77777777" w:rsidTr="00B45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14:paraId="193B5F9E" w14:textId="1C321315" w:rsidR="00B451A7" w:rsidRPr="00B451A7" w:rsidRDefault="00B451A7" w:rsidP="00B451A7">
            <w:r>
              <w:t>Layer</w:t>
            </w:r>
          </w:p>
        </w:tc>
        <w:tc>
          <w:tcPr>
            <w:tcW w:w="6338" w:type="dxa"/>
          </w:tcPr>
          <w:p w14:paraId="15CFE873" w14:textId="4812CB58" w:rsidR="00B451A7" w:rsidRPr="00B451A7" w:rsidRDefault="00B451A7" w:rsidP="00B451A7">
            <w:r>
              <w:t>Technology</w:t>
            </w:r>
          </w:p>
        </w:tc>
      </w:tr>
      <w:tr w:rsidR="00B451A7" w:rsidRPr="00B451A7" w14:paraId="20E70A65" w14:textId="77777777" w:rsidTr="00B4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14:paraId="2DDA5177" w14:textId="5A867E16" w:rsidR="00B451A7" w:rsidRDefault="00B451A7" w:rsidP="00B451A7">
            <w:r>
              <w:t>Language</w:t>
            </w:r>
          </w:p>
        </w:tc>
        <w:tc>
          <w:tcPr>
            <w:tcW w:w="6338" w:type="dxa"/>
          </w:tcPr>
          <w:p w14:paraId="2B741F71" w14:textId="749FF113" w:rsidR="00B451A7" w:rsidRDefault="00B451A7" w:rsidP="00B451A7">
            <w:r>
              <w:t>Java 17</w:t>
            </w:r>
          </w:p>
        </w:tc>
      </w:tr>
      <w:tr w:rsidR="00B451A7" w:rsidRPr="00B451A7" w14:paraId="665995D3" w14:textId="77777777" w:rsidTr="00B451A7">
        <w:tc>
          <w:tcPr>
            <w:tcW w:w="2518" w:type="dxa"/>
          </w:tcPr>
          <w:p w14:paraId="7D4E628D" w14:textId="15D5B5E4" w:rsidR="00B451A7" w:rsidRDefault="00B451A7" w:rsidP="00B451A7">
            <w:r>
              <w:t>Framework</w:t>
            </w:r>
          </w:p>
        </w:tc>
        <w:tc>
          <w:tcPr>
            <w:tcW w:w="6338" w:type="dxa"/>
          </w:tcPr>
          <w:p w14:paraId="4327BBBA" w14:textId="42AFB76E" w:rsidR="00B451A7" w:rsidRDefault="00B451A7" w:rsidP="00B451A7">
            <w:r>
              <w:t>Spring Boot 3.x</w:t>
            </w:r>
          </w:p>
        </w:tc>
      </w:tr>
      <w:tr w:rsidR="00B451A7" w:rsidRPr="00B451A7" w14:paraId="3250DF71" w14:textId="77777777" w:rsidTr="00B4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14:paraId="7C62F7ED" w14:textId="6398C7B1" w:rsidR="00B451A7" w:rsidRDefault="00B451A7" w:rsidP="00B451A7">
            <w:r>
              <w:t>Authentication</w:t>
            </w:r>
          </w:p>
        </w:tc>
        <w:tc>
          <w:tcPr>
            <w:tcW w:w="6338" w:type="dxa"/>
          </w:tcPr>
          <w:p w14:paraId="7BCE3EEC" w14:textId="7731C2BD" w:rsidR="00B451A7" w:rsidRDefault="00B451A7" w:rsidP="00B451A7">
            <w:r>
              <w:t>JWT (JSON Web Tokens)</w:t>
            </w:r>
          </w:p>
        </w:tc>
      </w:tr>
      <w:tr w:rsidR="00B451A7" w:rsidRPr="00B451A7" w14:paraId="03D7B0D3" w14:textId="77777777" w:rsidTr="00B451A7">
        <w:tc>
          <w:tcPr>
            <w:tcW w:w="2518" w:type="dxa"/>
          </w:tcPr>
          <w:p w14:paraId="0D334C22" w14:textId="04A73120" w:rsidR="00B451A7" w:rsidRDefault="00B451A7" w:rsidP="00B451A7">
            <w:r>
              <w:t>API Gateway</w:t>
            </w:r>
          </w:p>
        </w:tc>
        <w:tc>
          <w:tcPr>
            <w:tcW w:w="6338" w:type="dxa"/>
          </w:tcPr>
          <w:p w14:paraId="03FC5F11" w14:textId="1D143B05" w:rsidR="00B451A7" w:rsidRDefault="00B451A7" w:rsidP="00B451A7">
            <w:r>
              <w:t>Spring Cloud Gateway</w:t>
            </w:r>
          </w:p>
        </w:tc>
      </w:tr>
      <w:tr w:rsidR="00B451A7" w:rsidRPr="00B451A7" w14:paraId="3850C6A2" w14:textId="77777777" w:rsidTr="00B4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14:paraId="7DE44F9D" w14:textId="0DE1076D" w:rsidR="00B451A7" w:rsidRDefault="00B451A7" w:rsidP="00B451A7">
            <w:r>
              <w:t>Database</w:t>
            </w:r>
          </w:p>
        </w:tc>
        <w:tc>
          <w:tcPr>
            <w:tcW w:w="6338" w:type="dxa"/>
          </w:tcPr>
          <w:p w14:paraId="3ACF287B" w14:textId="0CE69A85" w:rsidR="00B451A7" w:rsidRDefault="00B451A7" w:rsidP="00B451A7">
            <w:r>
              <w:t>PostgreSQL / MySQL (configurable)</w:t>
            </w:r>
          </w:p>
        </w:tc>
      </w:tr>
      <w:tr w:rsidR="00B451A7" w:rsidRPr="00B451A7" w14:paraId="3F0F4833" w14:textId="77777777" w:rsidTr="00B451A7">
        <w:tc>
          <w:tcPr>
            <w:tcW w:w="2518" w:type="dxa"/>
          </w:tcPr>
          <w:p w14:paraId="0619A131" w14:textId="4851A2B2" w:rsidR="00B451A7" w:rsidRDefault="00B451A7" w:rsidP="00B451A7">
            <w:r>
              <w:t>Build Tool</w:t>
            </w:r>
          </w:p>
        </w:tc>
        <w:tc>
          <w:tcPr>
            <w:tcW w:w="6338" w:type="dxa"/>
          </w:tcPr>
          <w:p w14:paraId="2049820F" w14:textId="7EDB5C27" w:rsidR="00B451A7" w:rsidRDefault="00B451A7" w:rsidP="00B451A7">
            <w:r>
              <w:t>Maven</w:t>
            </w:r>
          </w:p>
        </w:tc>
      </w:tr>
      <w:tr w:rsidR="00B451A7" w:rsidRPr="00B451A7" w14:paraId="084B7D7F" w14:textId="77777777" w:rsidTr="00B4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14:paraId="56E9C3EF" w14:textId="531A310D" w:rsidR="00B451A7" w:rsidRDefault="00B451A7" w:rsidP="00B451A7">
            <w:r>
              <w:t>Service Communication</w:t>
            </w:r>
          </w:p>
        </w:tc>
        <w:tc>
          <w:tcPr>
            <w:tcW w:w="6338" w:type="dxa"/>
          </w:tcPr>
          <w:p w14:paraId="610E9A8A" w14:textId="2ED8973E" w:rsidR="00B451A7" w:rsidRDefault="00B451A7" w:rsidP="00B451A7">
            <w:r>
              <w:t>REST APIs</w:t>
            </w:r>
          </w:p>
        </w:tc>
      </w:tr>
      <w:tr w:rsidR="00B451A7" w:rsidRPr="00B451A7" w14:paraId="0F278554" w14:textId="77777777" w:rsidTr="00B451A7">
        <w:tc>
          <w:tcPr>
            <w:tcW w:w="2518" w:type="dxa"/>
          </w:tcPr>
          <w:p w14:paraId="19FCB8B1" w14:textId="7A32A747" w:rsidR="00B451A7" w:rsidRDefault="00B451A7" w:rsidP="00B451A7">
            <w:r>
              <w:t>Security</w:t>
            </w:r>
          </w:p>
        </w:tc>
        <w:tc>
          <w:tcPr>
            <w:tcW w:w="6338" w:type="dxa"/>
          </w:tcPr>
          <w:p w14:paraId="0F461886" w14:textId="04483EBD" w:rsidR="00B451A7" w:rsidRDefault="00B451A7" w:rsidP="00B451A7">
            <w:r>
              <w:t>Spring Security</w:t>
            </w:r>
          </w:p>
        </w:tc>
      </w:tr>
      <w:tr w:rsidR="00B451A7" w:rsidRPr="00B451A7" w14:paraId="19A82BE3" w14:textId="77777777" w:rsidTr="00B45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14:paraId="75B23E15" w14:textId="63A86C71" w:rsidR="00B451A7" w:rsidRDefault="00B451A7" w:rsidP="00B451A7">
            <w:r>
              <w:t>Development Tools</w:t>
            </w:r>
          </w:p>
        </w:tc>
        <w:tc>
          <w:tcPr>
            <w:tcW w:w="6338" w:type="dxa"/>
          </w:tcPr>
          <w:p w14:paraId="5204B532" w14:textId="4F55281B" w:rsidR="00B451A7" w:rsidRDefault="00B451A7" w:rsidP="00B451A7">
            <w:r>
              <w:t>IntelliJ IDEA, Postman</w:t>
            </w:r>
          </w:p>
        </w:tc>
      </w:tr>
    </w:tbl>
    <w:p w14:paraId="41551413" w14:textId="77777777" w:rsidR="00B451A7" w:rsidRPr="00B451A7" w:rsidRDefault="00B451A7" w:rsidP="00B451A7"/>
    <w:p w14:paraId="06B4AFC5" w14:textId="77777777" w:rsidR="00B451A7" w:rsidRDefault="00B451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3E68E31" w14:textId="2E4ACD5A" w:rsidR="00710AEC" w:rsidRDefault="00000000">
      <w:pPr>
        <w:pStyle w:val="Heading2"/>
      </w:pPr>
      <w:r>
        <w:lastRenderedPageBreak/>
        <w:t>Microservices Breakdown</w:t>
      </w:r>
    </w:p>
    <w:p w14:paraId="3EE99450" w14:textId="77777777" w:rsidR="00710AEC" w:rsidRDefault="00000000">
      <w:pPr>
        <w:pStyle w:val="Heading3"/>
      </w:pPr>
      <w:r>
        <w:t>1. Auth Service</w:t>
      </w:r>
    </w:p>
    <w:p w14:paraId="21EBA8D7" w14:textId="77777777" w:rsidR="00710AEC" w:rsidRDefault="00000000">
      <w:r>
        <w:t>Endpoints:</w:t>
      </w:r>
    </w:p>
    <w:p w14:paraId="68B90988" w14:textId="77777777" w:rsidR="00710AEC" w:rsidRDefault="00000000">
      <w:r>
        <w:t>- POST /api/auth/register — Register new users</w:t>
      </w:r>
    </w:p>
    <w:p w14:paraId="1DAFA6E9" w14:textId="77777777" w:rsidR="00710AEC" w:rsidRDefault="00000000">
      <w:r>
        <w:t>- POST /api/auth/login — Authenticate users and issue JWT tokens</w:t>
      </w:r>
    </w:p>
    <w:p w14:paraId="76A2FFD3" w14:textId="77777777" w:rsidR="00710AEC" w:rsidRDefault="00000000">
      <w:r>
        <w:t>Features:</w:t>
      </w:r>
    </w:p>
    <w:p w14:paraId="663D30EB" w14:textId="77777777" w:rsidR="00710AEC" w:rsidRDefault="00000000">
      <w:r>
        <w:t>- JWT Token generation and validation</w:t>
      </w:r>
    </w:p>
    <w:p w14:paraId="548A9D88" w14:textId="77777777" w:rsidR="00710AEC" w:rsidRDefault="00000000">
      <w:r>
        <w:t>- Password encryption using BCrypt</w:t>
      </w:r>
    </w:p>
    <w:p w14:paraId="64CA5567" w14:textId="77777777" w:rsidR="00710AEC" w:rsidRDefault="00000000">
      <w:r>
        <w:t>- Role-based Authorization</w:t>
      </w:r>
    </w:p>
    <w:p w14:paraId="413B38F1" w14:textId="77777777" w:rsidR="00710AEC" w:rsidRDefault="00000000">
      <w:pPr>
        <w:pStyle w:val="Heading3"/>
      </w:pPr>
      <w:r>
        <w:t>2. Product Service</w:t>
      </w:r>
    </w:p>
    <w:p w14:paraId="18045E4E" w14:textId="77777777" w:rsidR="00710AEC" w:rsidRDefault="00000000">
      <w:r>
        <w:t>Endpoints:</w:t>
      </w:r>
    </w:p>
    <w:p w14:paraId="7AA28743" w14:textId="77777777" w:rsidR="00710AEC" w:rsidRDefault="00000000">
      <w:r>
        <w:t>- POST /api/products — Create a new product</w:t>
      </w:r>
    </w:p>
    <w:p w14:paraId="482C06A2" w14:textId="77777777" w:rsidR="00710AEC" w:rsidRDefault="00000000">
      <w:r>
        <w:t>- GET /api/products — List all products</w:t>
      </w:r>
    </w:p>
    <w:p w14:paraId="5C0740E7" w14:textId="77777777" w:rsidR="00710AEC" w:rsidRDefault="00000000">
      <w:r>
        <w:t>- GET /api/products/{id} — Get product by ID</w:t>
      </w:r>
    </w:p>
    <w:p w14:paraId="1D51C5C5" w14:textId="77777777" w:rsidR="00710AEC" w:rsidRDefault="00000000">
      <w:r>
        <w:t>Features:</w:t>
      </w:r>
    </w:p>
    <w:p w14:paraId="651CE6F6" w14:textId="77777777" w:rsidR="00710AEC" w:rsidRDefault="00000000">
      <w:r>
        <w:t>- Add, Read, Update, Delete (CRUD) operations</w:t>
      </w:r>
    </w:p>
    <w:p w14:paraId="20D567C0" w14:textId="77777777" w:rsidR="00710AEC" w:rsidRDefault="00000000">
      <w:r>
        <w:t>- Validations for input data</w:t>
      </w:r>
    </w:p>
    <w:p w14:paraId="35F9F84F" w14:textId="77777777" w:rsidR="00710AEC" w:rsidRDefault="00000000">
      <w:r>
        <w:t>- Authentication required for write operations</w:t>
      </w:r>
    </w:p>
    <w:p w14:paraId="54DE829A" w14:textId="6118F584" w:rsidR="0012454B" w:rsidRDefault="00000000" w:rsidP="00B919B4">
      <w:pPr>
        <w:pStyle w:val="Heading3"/>
      </w:pPr>
      <w:r>
        <w:t xml:space="preserve">3. </w:t>
      </w:r>
      <w:r w:rsidR="0012454B">
        <w:t>Cart</w:t>
      </w:r>
      <w:r>
        <w:t xml:space="preserve"> Service</w:t>
      </w:r>
    </w:p>
    <w:p w14:paraId="327EA26B" w14:textId="0D516723" w:rsidR="0012454B" w:rsidRDefault="0012454B" w:rsidP="0012454B">
      <w:r>
        <w:t>Endpoints:</w:t>
      </w:r>
    </w:p>
    <w:p w14:paraId="3CCC7FB9" w14:textId="2ADA21DA" w:rsidR="0012454B" w:rsidRDefault="0012454B" w:rsidP="0012454B">
      <w:r>
        <w:t>POST /api/cart/add — Add a product to the user's cart</w:t>
      </w:r>
    </w:p>
    <w:p w14:paraId="770A6F5B" w14:textId="434E387E" w:rsidR="0012454B" w:rsidRDefault="0012454B" w:rsidP="0012454B">
      <w:r>
        <w:t>DELETE /api/cart/remove — Remove a product from the cart</w:t>
      </w:r>
    </w:p>
    <w:p w14:paraId="6100DDC7" w14:textId="5D0927F1" w:rsidR="0012454B" w:rsidRDefault="0012454B" w:rsidP="0012454B">
      <w:r>
        <w:t>PUT /api/cart/update — Update quantity of an item in the cart</w:t>
      </w:r>
    </w:p>
    <w:p w14:paraId="03A554D7" w14:textId="06ED6A06" w:rsidR="0012454B" w:rsidRDefault="0012454B" w:rsidP="0012454B">
      <w:r>
        <w:t>GET /api/cart — Retrieve the current user's cart</w:t>
      </w:r>
    </w:p>
    <w:p w14:paraId="3D0CBA18" w14:textId="7635BF00" w:rsidR="0012454B" w:rsidRDefault="0012454B" w:rsidP="0012454B">
      <w:r>
        <w:t>Features:</w:t>
      </w:r>
    </w:p>
    <w:p w14:paraId="7BB3AF7B" w14:textId="0CA6CDE7" w:rsidR="0012454B" w:rsidRDefault="0012454B" w:rsidP="0012454B">
      <w:r>
        <w:t>Associates cart with the authenticated user</w:t>
      </w:r>
    </w:p>
    <w:p w14:paraId="76A010F4" w14:textId="73011C47" w:rsidR="0012454B" w:rsidRDefault="0012454B" w:rsidP="0012454B">
      <w:r>
        <w:t>Allows product addition, removal, and quantity modification</w:t>
      </w:r>
    </w:p>
    <w:p w14:paraId="1655F84A" w14:textId="32B55EC3" w:rsidR="0012454B" w:rsidRDefault="0012454B" w:rsidP="0012454B">
      <w:r>
        <w:lastRenderedPageBreak/>
        <w:t>Validates product existence using Product Service</w:t>
      </w:r>
    </w:p>
    <w:p w14:paraId="08AE02EB" w14:textId="6036D5CF" w:rsidR="0012454B" w:rsidRDefault="0012454B" w:rsidP="0012454B">
      <w:r>
        <w:t>Ensures user authentication via JWT</w:t>
      </w:r>
    </w:p>
    <w:p w14:paraId="1831AE98" w14:textId="16B2B0D7" w:rsidR="00710AEC" w:rsidRDefault="0012454B" w:rsidP="0012454B">
      <w:r>
        <w:t>Persists cart data in a dedicated cart and cart_items schema</w:t>
      </w:r>
    </w:p>
    <w:p w14:paraId="0896DD4E" w14:textId="59884E36" w:rsidR="0012454B" w:rsidRDefault="0012454B" w:rsidP="0012454B">
      <w:pPr>
        <w:pStyle w:val="Heading3"/>
      </w:pPr>
      <w:r>
        <w:t>4</w:t>
      </w:r>
      <w:r>
        <w:t>. Order Service</w:t>
      </w:r>
    </w:p>
    <w:p w14:paraId="1EB4B49B" w14:textId="77777777" w:rsidR="0012454B" w:rsidRDefault="0012454B" w:rsidP="0012454B">
      <w:r>
        <w:t>Endpoints:</w:t>
      </w:r>
    </w:p>
    <w:p w14:paraId="15816BCA" w14:textId="77777777" w:rsidR="0012454B" w:rsidRDefault="0012454B" w:rsidP="0012454B">
      <w:r>
        <w:t>- POST /api/orders — Place a new order</w:t>
      </w:r>
    </w:p>
    <w:p w14:paraId="2110D0D1" w14:textId="77777777" w:rsidR="0012454B" w:rsidRDefault="0012454B" w:rsidP="0012454B">
      <w:r>
        <w:t>- GET /api/orders — Get user orders</w:t>
      </w:r>
    </w:p>
    <w:p w14:paraId="1D27B0C1" w14:textId="77777777" w:rsidR="0012454B" w:rsidRDefault="0012454B" w:rsidP="0012454B">
      <w:r>
        <w:t>Features:</w:t>
      </w:r>
    </w:p>
    <w:p w14:paraId="16B492E4" w14:textId="77777777" w:rsidR="0012454B" w:rsidRDefault="0012454B" w:rsidP="0012454B">
      <w:r>
        <w:t>- Order creation linked with products</w:t>
      </w:r>
    </w:p>
    <w:p w14:paraId="2873DFD7" w14:textId="77777777" w:rsidR="0012454B" w:rsidRDefault="0012454B" w:rsidP="0012454B">
      <w:r>
        <w:t>- Fetching user-specific orders</w:t>
      </w:r>
    </w:p>
    <w:p w14:paraId="005EF8A0" w14:textId="77777777" w:rsidR="0012454B" w:rsidRDefault="0012454B" w:rsidP="0012454B">
      <w:r>
        <w:t>- Authentication and Authorization for order placement</w:t>
      </w:r>
    </w:p>
    <w:p w14:paraId="08ADA4C5" w14:textId="77777777" w:rsidR="0012454B" w:rsidRDefault="0012454B"/>
    <w:p w14:paraId="4503AE4C" w14:textId="3577D06C" w:rsidR="00710AEC" w:rsidRDefault="0012454B">
      <w:pPr>
        <w:pStyle w:val="Heading3"/>
      </w:pPr>
      <w:r>
        <w:t>5</w:t>
      </w:r>
      <w:r w:rsidR="00000000">
        <w:t>. API Gateway</w:t>
      </w:r>
    </w:p>
    <w:p w14:paraId="3942727A" w14:textId="77777777" w:rsidR="00710AEC" w:rsidRDefault="00000000">
      <w:r>
        <w:t>Responsibilities:</w:t>
      </w:r>
    </w:p>
    <w:p w14:paraId="452E7621" w14:textId="77777777" w:rsidR="00710AEC" w:rsidRDefault="00000000">
      <w:r>
        <w:t>- Routes requests to respective microservices</w:t>
      </w:r>
    </w:p>
    <w:p w14:paraId="2276B897" w14:textId="77777777" w:rsidR="00710AEC" w:rsidRDefault="00000000">
      <w:r>
        <w:t>- JWT Token forwarding and validation</w:t>
      </w:r>
    </w:p>
    <w:p w14:paraId="3F944236" w14:textId="77777777" w:rsidR="00710AEC" w:rsidRDefault="00000000">
      <w:r>
        <w:t>- Centralized CORS policy configuration</w:t>
      </w:r>
    </w:p>
    <w:p w14:paraId="35BCE4CA" w14:textId="77777777" w:rsidR="00710AEC" w:rsidRDefault="00000000">
      <w:r>
        <w:t>- Load balancing (future scope)</w:t>
      </w:r>
    </w:p>
    <w:p w14:paraId="0BCD8A47" w14:textId="77777777" w:rsidR="0012454B" w:rsidRDefault="00000000" w:rsidP="0012454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Gateway Routes Examples:</w:t>
      </w:r>
      <w:r>
        <w:br/>
      </w:r>
      <w:r w:rsidRPr="00B451A7">
        <w:rPr>
          <w:rFonts w:ascii="Aptos Mono" w:hAnsi="Aptos Mono"/>
        </w:rPr>
        <w:t>spring:</w:t>
      </w:r>
      <w:r w:rsidRPr="00B451A7">
        <w:rPr>
          <w:rFonts w:ascii="Aptos Mono" w:hAnsi="Aptos Mono"/>
        </w:rPr>
        <w:br/>
        <w:t xml:space="preserve">  cloud:</w:t>
      </w:r>
      <w:r w:rsidRPr="00B451A7">
        <w:rPr>
          <w:rFonts w:ascii="Aptos Mono" w:hAnsi="Aptos Mono"/>
        </w:rPr>
        <w:br/>
        <w:t xml:space="preserve">    gateway:</w:t>
      </w:r>
      <w:r w:rsidRPr="00B451A7">
        <w:rPr>
          <w:rFonts w:ascii="Aptos Mono" w:hAnsi="Aptos Mono"/>
        </w:rPr>
        <w:br/>
        <w:t xml:space="preserve">      routes:</w:t>
      </w:r>
      <w:r w:rsidRPr="00B451A7">
        <w:rPr>
          <w:rFonts w:ascii="Aptos Mono" w:hAnsi="Aptos Mono"/>
        </w:rPr>
        <w:br/>
        <w:t xml:space="preserve">        - id: auth-service</w:t>
      </w:r>
      <w:r w:rsidRPr="00B451A7">
        <w:rPr>
          <w:rFonts w:ascii="Aptos Mono" w:hAnsi="Aptos Mono"/>
        </w:rPr>
        <w:br/>
        <w:t xml:space="preserve">          uri: lb://AUTH-SERVICE</w:t>
      </w:r>
      <w:r w:rsidRPr="00B451A7">
        <w:rPr>
          <w:rFonts w:ascii="Aptos Mono" w:hAnsi="Aptos Mono"/>
        </w:rPr>
        <w:br/>
        <w:t xml:space="preserve">          predicates:</w:t>
      </w:r>
      <w:r w:rsidRPr="00B451A7">
        <w:rPr>
          <w:rFonts w:ascii="Aptos Mono" w:hAnsi="Aptos Mono"/>
        </w:rPr>
        <w:br/>
        <w:t xml:space="preserve">            - Path=/api/auth/**</w:t>
      </w:r>
      <w:r w:rsidRPr="00B451A7">
        <w:rPr>
          <w:rFonts w:ascii="Aptos Mono" w:hAnsi="Aptos Mono"/>
        </w:rPr>
        <w:br/>
        <w:t xml:space="preserve">          </w:t>
      </w:r>
      <w:r w:rsidRPr="00B451A7">
        <w:rPr>
          <w:rFonts w:ascii="Aptos Mono" w:hAnsi="Aptos Mono"/>
        </w:rPr>
        <w:br/>
        <w:t xml:space="preserve">        - id: product-service</w:t>
      </w:r>
      <w:r w:rsidRPr="00B451A7">
        <w:rPr>
          <w:rFonts w:ascii="Aptos Mono" w:hAnsi="Aptos Mono"/>
        </w:rPr>
        <w:br/>
        <w:t xml:space="preserve">          uri: lb://PRODUCT-SERVICE</w:t>
      </w:r>
      <w:r w:rsidRPr="00B451A7">
        <w:rPr>
          <w:rFonts w:ascii="Aptos Mono" w:hAnsi="Aptos Mono"/>
        </w:rPr>
        <w:br/>
        <w:t xml:space="preserve">          predicates:</w:t>
      </w:r>
      <w:r w:rsidRPr="00B451A7">
        <w:rPr>
          <w:rFonts w:ascii="Aptos Mono" w:hAnsi="Aptos Mono"/>
        </w:rPr>
        <w:br/>
        <w:t xml:space="preserve">            - Path=/api/products/**</w:t>
      </w:r>
      <w:r w:rsidRPr="00B451A7">
        <w:rPr>
          <w:rFonts w:ascii="Aptos Mono" w:hAnsi="Aptos Mono"/>
        </w:rPr>
        <w:br/>
      </w:r>
      <w:r w:rsidRPr="00B451A7">
        <w:rPr>
          <w:rFonts w:ascii="Aptos Mono" w:hAnsi="Aptos Mono"/>
        </w:rPr>
        <w:lastRenderedPageBreak/>
        <w:t xml:space="preserve">          </w:t>
      </w:r>
      <w:r w:rsidRPr="00B451A7">
        <w:rPr>
          <w:rFonts w:ascii="Aptos Mono" w:hAnsi="Aptos Mono"/>
        </w:rPr>
        <w:br/>
        <w:t xml:space="preserve">        - id: order-service</w:t>
      </w:r>
      <w:r w:rsidRPr="00B451A7">
        <w:rPr>
          <w:rFonts w:ascii="Aptos Mono" w:hAnsi="Aptos Mono"/>
        </w:rPr>
        <w:br/>
        <w:t xml:space="preserve">          uri: lb://ORDER-SERVICE</w:t>
      </w:r>
      <w:r w:rsidRPr="00B451A7">
        <w:rPr>
          <w:rFonts w:ascii="Aptos Mono" w:hAnsi="Aptos Mono"/>
        </w:rPr>
        <w:br/>
        <w:t xml:space="preserve">          predicates:</w:t>
      </w:r>
      <w:r w:rsidRPr="00B451A7">
        <w:rPr>
          <w:rFonts w:ascii="Aptos Mono" w:hAnsi="Aptos Mono"/>
        </w:rPr>
        <w:br/>
        <w:t xml:space="preserve">            - Path=/api/orders/**</w:t>
      </w:r>
      <w:r w:rsidRPr="00B451A7">
        <w:rPr>
          <w:rFonts w:ascii="Aptos Mono" w:hAnsi="Aptos Mono"/>
        </w:rPr>
        <w:br/>
      </w:r>
    </w:p>
    <w:p w14:paraId="6A4E21DA" w14:textId="27809B2B" w:rsidR="0012454B" w:rsidRPr="0012454B" w:rsidRDefault="0012454B" w:rsidP="0012454B">
      <w:pPr>
        <w:rPr>
          <w:b/>
          <w:bCs/>
          <w:lang w:val="en-IN"/>
        </w:rPr>
      </w:pPr>
      <w:r w:rsidRPr="0012454B">
        <w:rPr>
          <w:rFonts w:asciiTheme="majorHAnsi" w:eastAsiaTheme="majorEastAsia" w:hAnsiTheme="majorHAnsi" w:cstheme="majorBidi"/>
          <w:b/>
          <w:bCs/>
          <w:color w:val="4F81BD" w:themeColor="accent1"/>
        </w:rPr>
        <w:t>5. Eureka Server (Service Discovery)</w:t>
      </w:r>
    </w:p>
    <w:p w14:paraId="527585A1" w14:textId="77777777" w:rsidR="0012454B" w:rsidRPr="0012454B" w:rsidRDefault="0012454B" w:rsidP="0012454B">
      <w:pPr>
        <w:rPr>
          <w:lang w:val="en-IN"/>
        </w:rPr>
      </w:pPr>
      <w:r w:rsidRPr="0012454B">
        <w:rPr>
          <w:lang w:val="en-IN"/>
        </w:rPr>
        <w:t>Responsibilities:</w:t>
      </w:r>
    </w:p>
    <w:p w14:paraId="01945EBD" w14:textId="77777777" w:rsidR="0012454B" w:rsidRPr="0012454B" w:rsidRDefault="0012454B" w:rsidP="0012454B">
      <w:pPr>
        <w:numPr>
          <w:ilvl w:val="0"/>
          <w:numId w:val="10"/>
        </w:numPr>
        <w:rPr>
          <w:lang w:val="en-IN"/>
        </w:rPr>
      </w:pPr>
      <w:r w:rsidRPr="0012454B">
        <w:rPr>
          <w:lang w:val="en-IN"/>
        </w:rPr>
        <w:t>Registers all microservices (Auth, Product, Cart, Order)</w:t>
      </w:r>
    </w:p>
    <w:p w14:paraId="340325B1" w14:textId="77777777" w:rsidR="0012454B" w:rsidRPr="0012454B" w:rsidRDefault="0012454B" w:rsidP="0012454B">
      <w:pPr>
        <w:numPr>
          <w:ilvl w:val="0"/>
          <w:numId w:val="10"/>
        </w:numPr>
        <w:rPr>
          <w:lang w:val="en-IN"/>
        </w:rPr>
      </w:pPr>
      <w:r w:rsidRPr="0012454B">
        <w:rPr>
          <w:lang w:val="en-IN"/>
        </w:rPr>
        <w:t>Enables service-to-service communication without hardcoded URLs</w:t>
      </w:r>
    </w:p>
    <w:p w14:paraId="77C9D782" w14:textId="77777777" w:rsidR="0012454B" w:rsidRPr="0012454B" w:rsidRDefault="0012454B" w:rsidP="0012454B">
      <w:pPr>
        <w:numPr>
          <w:ilvl w:val="0"/>
          <w:numId w:val="10"/>
        </w:numPr>
        <w:rPr>
          <w:lang w:val="en-IN"/>
        </w:rPr>
      </w:pPr>
      <w:r w:rsidRPr="0012454B">
        <w:rPr>
          <w:lang w:val="en-IN"/>
        </w:rPr>
        <w:t>Provides health checks and heartbeat monitoring</w:t>
      </w:r>
    </w:p>
    <w:p w14:paraId="155D8443" w14:textId="77777777" w:rsidR="0012454B" w:rsidRPr="0012454B" w:rsidRDefault="0012454B" w:rsidP="0012454B">
      <w:pPr>
        <w:numPr>
          <w:ilvl w:val="0"/>
          <w:numId w:val="10"/>
        </w:numPr>
        <w:rPr>
          <w:lang w:val="en-IN"/>
        </w:rPr>
      </w:pPr>
      <w:r w:rsidRPr="0012454B">
        <w:rPr>
          <w:lang w:val="en-IN"/>
        </w:rPr>
        <w:t>Centralizes service location data for load-balanced routing</w:t>
      </w:r>
    </w:p>
    <w:p w14:paraId="3FA7BB1B" w14:textId="77777777" w:rsidR="0012454B" w:rsidRPr="0012454B" w:rsidRDefault="0012454B" w:rsidP="0012454B">
      <w:pPr>
        <w:rPr>
          <w:lang w:val="en-IN"/>
        </w:rPr>
      </w:pPr>
      <w:r w:rsidRPr="0012454B">
        <w:rPr>
          <w:lang w:val="en-IN"/>
        </w:rPr>
        <w:t>Configuration Snippet (example):</w:t>
      </w:r>
    </w:p>
    <w:p w14:paraId="0B98D5D4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>spring:</w:t>
      </w:r>
    </w:p>
    <w:p w14:paraId="014FE316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application:</w:t>
      </w:r>
    </w:p>
    <w:p w14:paraId="70C777E4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  name: eureka-server</w:t>
      </w:r>
    </w:p>
    <w:p w14:paraId="2F4F48D0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>server:</w:t>
      </w:r>
    </w:p>
    <w:p w14:paraId="63EFCBC0" w14:textId="60F0E7D2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port: 8761</w:t>
      </w:r>
    </w:p>
    <w:p w14:paraId="016867BC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>eureka:</w:t>
      </w:r>
    </w:p>
    <w:p w14:paraId="1D6048C1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client:</w:t>
      </w:r>
    </w:p>
    <w:p w14:paraId="11D3C319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  register-with-eureka: false</w:t>
      </w:r>
    </w:p>
    <w:p w14:paraId="03F050CB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  fetch-registry: false</w:t>
      </w:r>
    </w:p>
    <w:p w14:paraId="35582824" w14:textId="77777777" w:rsidR="0012454B" w:rsidRPr="0012454B" w:rsidRDefault="0012454B" w:rsidP="0012454B">
      <w:pPr>
        <w:rPr>
          <w:lang w:val="en-IN"/>
        </w:rPr>
      </w:pPr>
      <w:r w:rsidRPr="0012454B">
        <w:rPr>
          <w:lang w:val="en-IN"/>
        </w:rPr>
        <w:t>Service Registration Example (in a microservice):</w:t>
      </w:r>
    </w:p>
    <w:p w14:paraId="661A148D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>eureka:</w:t>
      </w:r>
    </w:p>
    <w:p w14:paraId="11934AE7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client:</w:t>
      </w:r>
    </w:p>
    <w:p w14:paraId="5AAD460D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  service-url:</w:t>
      </w:r>
    </w:p>
    <w:p w14:paraId="44653B29" w14:textId="77777777" w:rsidR="0012454B" w:rsidRPr="0012454B" w:rsidRDefault="0012454B" w:rsidP="0012454B">
      <w:pPr>
        <w:rPr>
          <w:rFonts w:ascii="Aptos Mono" w:hAnsi="Aptos Mono"/>
        </w:rPr>
      </w:pPr>
      <w:r w:rsidRPr="0012454B">
        <w:rPr>
          <w:rFonts w:ascii="Aptos Mono" w:hAnsi="Aptos Mono"/>
        </w:rPr>
        <w:t xml:space="preserve">      defaultZone: http://localhost:8761/eureka</w:t>
      </w:r>
    </w:p>
    <w:p w14:paraId="1FCEFC78" w14:textId="7A9B76F2" w:rsidR="00710AEC" w:rsidRDefault="00710AEC"/>
    <w:p w14:paraId="62B85AD6" w14:textId="5CC7C346" w:rsidR="00710AEC" w:rsidRDefault="00000000">
      <w:pPr>
        <w:pStyle w:val="Heading2"/>
      </w:pPr>
      <w:r>
        <w:lastRenderedPageBreak/>
        <w:t>Setup Instructions</w:t>
      </w:r>
    </w:p>
    <w:p w14:paraId="3BC554FB" w14:textId="35C9FC8F" w:rsidR="00B451A7" w:rsidRDefault="00000000" w:rsidP="00B451A7">
      <w:pPr>
        <w:spacing w:after="0"/>
      </w:pPr>
      <w:r>
        <w:t>1. Clone the Repositories</w:t>
      </w:r>
      <w:r>
        <w:br/>
        <w:t xml:space="preserve">   git clone https://github.com/your-username/ecommerce-microservices.git</w:t>
      </w:r>
      <w:r>
        <w:br/>
      </w:r>
      <w:r>
        <w:br/>
        <w:t>2. Database Setup</w:t>
      </w:r>
      <w:r>
        <w:br/>
        <w:t xml:space="preserve">   - Create separate databases for:</w:t>
      </w:r>
      <w:r>
        <w:br/>
        <w:t xml:space="preserve">     - Auth Service (e.g., </w:t>
      </w:r>
      <w:r w:rsidR="00B451A7">
        <w:t>ecommerce_</w:t>
      </w:r>
      <w:r>
        <w:t>auth_db)</w:t>
      </w:r>
      <w:r>
        <w:br/>
        <w:t xml:space="preserve">     - Product Service (e.g., </w:t>
      </w:r>
      <w:r w:rsidR="00B451A7">
        <w:t>ecommerce_</w:t>
      </w:r>
      <w:r>
        <w:t>product_db)</w:t>
      </w:r>
      <w:r>
        <w:br/>
        <w:t xml:space="preserve">     - Order Service (e.g., </w:t>
      </w:r>
      <w:r w:rsidR="00B451A7">
        <w:t>ecommerce_</w:t>
      </w:r>
      <w:r>
        <w:t>order_db</w:t>
      </w:r>
      <w:r w:rsidR="00B451A7">
        <w:t>)</w:t>
      </w:r>
    </w:p>
    <w:p w14:paraId="5581BC60" w14:textId="7E34E4F9" w:rsidR="00710AEC" w:rsidRDefault="00B451A7">
      <w:r>
        <w:t xml:space="preserve">     - Cart Service (e.g., ecommerce_cart_db)</w:t>
      </w:r>
      <w:r>
        <w:br/>
        <w:t xml:space="preserve">   - Update each service's application.properties or application.yml with database credentials.</w:t>
      </w:r>
      <w:r>
        <w:br/>
      </w:r>
      <w:r>
        <w:br/>
        <w:t>3. Run Each Service</w:t>
      </w:r>
      <w:r>
        <w:br/>
        <w:t xml:space="preserve">   - Start the Auth Service:</w:t>
      </w:r>
      <w:r>
        <w:br/>
        <w:t xml:space="preserve">     cd auth-service</w:t>
      </w:r>
      <w:r>
        <w:br/>
        <w:t xml:space="preserve">     mvn spring-boot:run</w:t>
      </w:r>
      <w:r>
        <w:br/>
        <w:t xml:space="preserve">   - Start the Product Service:</w:t>
      </w:r>
      <w:r>
        <w:br/>
        <w:t xml:space="preserve">     cd product-service</w:t>
      </w:r>
      <w:r>
        <w:br/>
        <w:t xml:space="preserve">     mvn spring-boot:run</w:t>
      </w:r>
      <w:r>
        <w:br/>
      </w:r>
      <w:r w:rsidR="00B919B4">
        <w:t xml:space="preserve">- Start the </w:t>
      </w:r>
      <w:r w:rsidR="00B919B4">
        <w:t>Cart</w:t>
      </w:r>
      <w:r w:rsidR="00B919B4">
        <w:t xml:space="preserve"> Service:</w:t>
      </w:r>
      <w:r w:rsidR="00B919B4">
        <w:br/>
        <w:t xml:space="preserve">     cd </w:t>
      </w:r>
      <w:r w:rsidR="00B919B4">
        <w:t>cart</w:t>
      </w:r>
      <w:r w:rsidR="00B919B4">
        <w:t>-service</w:t>
      </w:r>
      <w:r w:rsidR="00B919B4">
        <w:br/>
        <w:t xml:space="preserve">     mvn spring-boot:run</w:t>
      </w:r>
      <w:r>
        <w:t xml:space="preserve">   </w:t>
      </w:r>
      <w:r w:rsidR="00B919B4">
        <w:br/>
      </w:r>
      <w:r>
        <w:t>- Start the Order Service:</w:t>
      </w:r>
      <w:r>
        <w:br/>
        <w:t xml:space="preserve">     cd order-service</w:t>
      </w:r>
      <w:r>
        <w:br/>
        <w:t xml:space="preserve">     mvn spring-boot:run</w:t>
      </w:r>
      <w:r>
        <w:br/>
        <w:t>- Start the API Gateway:</w:t>
      </w:r>
      <w:r>
        <w:br/>
        <w:t xml:space="preserve">     cd api-gateway</w:t>
      </w:r>
      <w:r>
        <w:br/>
        <w:t xml:space="preserve">     mvn spring-boot:run</w:t>
      </w:r>
      <w:r w:rsidR="00B919B4">
        <w:br/>
      </w:r>
      <w:r w:rsidR="00B919B4">
        <w:t xml:space="preserve">- Start the </w:t>
      </w:r>
      <w:r w:rsidR="00B919B4">
        <w:t>Eureka Servcer</w:t>
      </w:r>
      <w:r w:rsidR="00B919B4">
        <w:t>:</w:t>
      </w:r>
      <w:r w:rsidR="00B919B4">
        <w:br/>
        <w:t xml:space="preserve">     cd </w:t>
      </w:r>
      <w:r w:rsidR="00B919B4">
        <w:t>eureka-server</w:t>
      </w:r>
      <w:r w:rsidR="00B919B4">
        <w:br/>
        <w:t xml:space="preserve">     mvn spring-boot:run</w:t>
      </w:r>
      <w:r>
        <w:br/>
      </w:r>
      <w:r>
        <w:br/>
        <w:t>4. Test APIs Using Postman</w:t>
      </w:r>
      <w:r>
        <w:br/>
        <w:t xml:space="preserve">   - First, register/login using the Auth Service.</w:t>
      </w:r>
      <w:r>
        <w:br/>
        <w:t xml:space="preserve">   - Use the JWT token in Authorization headers (Bearer token) when accessing Product or Order services.</w:t>
      </w:r>
      <w:r>
        <w:br/>
      </w:r>
    </w:p>
    <w:p w14:paraId="165FD2FE" w14:textId="77777777" w:rsidR="00B451A7" w:rsidRDefault="00B451A7"/>
    <w:p w14:paraId="6D2499A5" w14:textId="769B42CC" w:rsidR="00710AEC" w:rsidRDefault="00000000">
      <w:pPr>
        <w:pStyle w:val="Heading2"/>
      </w:pPr>
      <w:r>
        <w:t>Security Implementation</w:t>
      </w:r>
    </w:p>
    <w:p w14:paraId="302748ED" w14:textId="77777777" w:rsidR="00710AEC" w:rsidRDefault="00000000">
      <w:r>
        <w:t>- Passwords are stored in hashed format (using BCrypt).</w:t>
      </w:r>
    </w:p>
    <w:p w14:paraId="6E257AD8" w14:textId="77777777" w:rsidR="00710AEC" w:rsidRDefault="00000000">
      <w:r>
        <w:lastRenderedPageBreak/>
        <w:t>- JWT is validated at the API Gateway and passed downstream.</w:t>
      </w:r>
    </w:p>
    <w:p w14:paraId="2EE6AD00" w14:textId="77777777" w:rsidR="00710AEC" w:rsidRDefault="00000000">
      <w:r>
        <w:t>- Role-based Access can be expanded (Admin, User, Seller roles).</w:t>
      </w:r>
    </w:p>
    <w:p w14:paraId="49E7E281" w14:textId="77777777" w:rsidR="00B451A7" w:rsidRDefault="00B451A7">
      <w:pPr>
        <w:pStyle w:val="Heading2"/>
      </w:pPr>
    </w:p>
    <w:p w14:paraId="6287AEA4" w14:textId="6CAD2817" w:rsidR="00710AEC" w:rsidRDefault="00000000">
      <w:pPr>
        <w:pStyle w:val="Heading2"/>
      </w:pPr>
      <w:r>
        <w:t>Future Enhancements</w:t>
      </w:r>
    </w:p>
    <w:p w14:paraId="090F2673" w14:textId="36F7CADE" w:rsidR="00710AEC" w:rsidRDefault="00000000">
      <w:r>
        <w:t>- Add Payment Service.</w:t>
      </w:r>
    </w:p>
    <w:p w14:paraId="2542B490" w14:textId="77777777" w:rsidR="00710AEC" w:rsidRDefault="00000000">
      <w:r>
        <w:t>- Implement Rate Limiting and Circuit Breaker using Resilience4J.</w:t>
      </w:r>
    </w:p>
    <w:p w14:paraId="0B15C74A" w14:textId="77777777" w:rsidR="00710AEC" w:rsidRDefault="00000000">
      <w:r>
        <w:t>- Deploy services using Docker and manage using Kubernetes.</w:t>
      </w:r>
    </w:p>
    <w:p w14:paraId="5D8B2697" w14:textId="77777777" w:rsidR="00710AEC" w:rsidRDefault="00000000">
      <w:r>
        <w:t>- Integrate Distributed Tracing using Zipkin or Sleuth.</w:t>
      </w:r>
    </w:p>
    <w:p w14:paraId="0FEF0ED7" w14:textId="77777777" w:rsidR="00B919B4" w:rsidRDefault="00B919B4"/>
    <w:p w14:paraId="3E545E59" w14:textId="752E1B15" w:rsidR="00710AEC" w:rsidRDefault="00000000">
      <w:pPr>
        <w:pStyle w:val="Heading2"/>
      </w:pPr>
      <w:r>
        <w:t>Contributing</w:t>
      </w:r>
    </w:p>
    <w:p w14:paraId="45B460F6" w14:textId="77777777" w:rsidR="00710AEC" w:rsidRDefault="00000000">
      <w:r>
        <w:t>Pull requests are welcome. For major changes, please open an issue first to discuss what you would like to change.</w:t>
      </w:r>
    </w:p>
    <w:p w14:paraId="627A41AD" w14:textId="5B2E7C11" w:rsidR="00710AEC" w:rsidRDefault="00710AEC"/>
    <w:sectPr w:rsidR="00710A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4E201F"/>
    <w:multiLevelType w:val="multilevel"/>
    <w:tmpl w:val="F582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352712">
    <w:abstractNumId w:val="8"/>
  </w:num>
  <w:num w:numId="2" w16cid:durableId="1660579208">
    <w:abstractNumId w:val="6"/>
  </w:num>
  <w:num w:numId="3" w16cid:durableId="1972324586">
    <w:abstractNumId w:val="5"/>
  </w:num>
  <w:num w:numId="4" w16cid:durableId="707535389">
    <w:abstractNumId w:val="4"/>
  </w:num>
  <w:num w:numId="5" w16cid:durableId="1122000284">
    <w:abstractNumId w:val="7"/>
  </w:num>
  <w:num w:numId="6" w16cid:durableId="476997920">
    <w:abstractNumId w:val="3"/>
  </w:num>
  <w:num w:numId="7" w16cid:durableId="304629378">
    <w:abstractNumId w:val="2"/>
  </w:num>
  <w:num w:numId="8" w16cid:durableId="1868252361">
    <w:abstractNumId w:val="1"/>
  </w:num>
  <w:num w:numId="9" w16cid:durableId="561020841">
    <w:abstractNumId w:val="0"/>
  </w:num>
  <w:num w:numId="10" w16cid:durableId="1568494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454B"/>
    <w:rsid w:val="0015074B"/>
    <w:rsid w:val="001B714D"/>
    <w:rsid w:val="0029639D"/>
    <w:rsid w:val="00326F90"/>
    <w:rsid w:val="00710AEC"/>
    <w:rsid w:val="007C23E1"/>
    <w:rsid w:val="00AA1D8D"/>
    <w:rsid w:val="00AD34D4"/>
    <w:rsid w:val="00B451A7"/>
    <w:rsid w:val="00B47730"/>
    <w:rsid w:val="00B919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FB48CA"/>
  <w14:defaultImageDpi w14:val="300"/>
  <w15:docId w15:val="{FCA1DF6B-9881-407E-81AA-392341A8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451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0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733</Words>
  <Characters>4650</Characters>
  <Application>Microsoft Office Word</Application>
  <DocSecurity>0</DocSecurity>
  <Lines>186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Lavit Samson</cp:lastModifiedBy>
  <cp:revision>3</cp:revision>
  <dcterms:created xsi:type="dcterms:W3CDTF">2025-05-01T18:45:00Z</dcterms:created>
  <dcterms:modified xsi:type="dcterms:W3CDTF">2025-05-01T19:01:00Z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f85a7495-1244-4bad-91d0-3220173ee6d7</vt:lpwstr>
  </property>
</Properties>
</file>